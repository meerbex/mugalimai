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1. Какое давление присутствует в атмосфере?</w:t>
        <w:br/>
        <w:t>a) Низкое</w:t>
        <w:br/>
        <w:t>b) Среднее</w:t>
        <w:br/>
        <w:t>c) Высокое</w:t>
        <w:br/>
        <w:t>d) Нет давления</w:t>
        <w:br/>
        <w:br/>
        <w:t>2. Какой из приведенных предметов имеет наибольшую плотность?</w:t>
        <w:br/>
        <w:t>a) Вода</w:t>
        <w:br/>
        <w:t>b) Воздух</w:t>
        <w:br/>
        <w:t>c) Сталь</w:t>
        <w:br/>
        <w:t>d) Алюминий</w:t>
        <w:br/>
        <w:br/>
        <w:t>3. Какое из приведенных движений является прямым?</w:t>
        <w:br/>
        <w:t>a) Круговое</w:t>
        <w:br/>
        <w:t>b) Прямое</w:t>
        <w:br/>
        <w:t>c) Вращательное</w:t>
        <w:br/>
        <w:t>d) Осциллирующее</w:t>
        <w:br/>
        <w:br/>
        <w:t>4. Какое из приведенных движений является постоянным?</w:t>
        <w:br/>
        <w:t>a) Круговое</w:t>
        <w:br/>
        <w:t>b) Прямое</w:t>
        <w:br/>
        <w:t>c) Вращательное</w:t>
        <w:br/>
        <w:t>d) Осциллирующее</w:t>
        <w:br/>
        <w:br/>
        <w:t>5. Какое из приведенных движений является непрерывным?</w:t>
        <w:br/>
        <w:t>a) Круговое</w:t>
        <w:br/>
        <w:t>b) Прямое</w:t>
        <w:br/>
        <w:t>c) Вращательное</w:t>
        <w:br/>
        <w:t>d) Осциллирующее</w:t>
        <w:br/>
        <w:br/>
        <w:t>6. Какое из приведенных движений является простым?</w:t>
        <w:br/>
        <w:t>a) Круговое</w:t>
        <w:br/>
        <w:t>b) Прямое</w:t>
        <w:br/>
        <w:t>c) Вращательное</w:t>
        <w:br/>
        <w:t>d) Осциллирующее</w:t>
        <w:br/>
        <w:br/>
        <w:t>7. Какое из приведенных движений является простым и постоянным?</w:t>
        <w:br/>
        <w:t>a) Круговое</w:t>
        <w:br/>
        <w:t>b) Прямое</w:t>
        <w:br/>
        <w:t>c) Вращательное</w:t>
        <w:br/>
        <w:t>d) Осциллирующее</w:t>
        <w:br/>
        <w:br/>
        <w:t>8. Какое из приведенных движений является простым и непрерывным?</w:t>
        <w:br/>
        <w:t>a) Круговое</w:t>
        <w:br/>
        <w:t>b) Прямое</w:t>
        <w:br/>
        <w:t>c) Вращательное</w:t>
        <w:br/>
        <w:t>d) Осциллирующее</w:t>
        <w:br/>
        <w:br/>
        <w:t>9. Какое из приведенных движений является простым и прямым?</w:t>
        <w:br/>
        <w:t>a) Круговое</w:t>
        <w:br/>
        <w:t>b) Прямое</w:t>
        <w:br/>
        <w:t>c) Вращательное</w:t>
        <w:br/>
        <w:t>d) Осциллирующее</w:t>
        <w:br/>
        <w:br/>
        <w:t>10. Какое из приведенных движений является простым и вращательным?</w:t>
        <w:br/>
        <w:t>a) Круговое</w:t>
        <w:br/>
        <w:t>b) Прямое</w:t>
        <w:br/>
        <w:t>c) Вращательное</w:t>
        <w:br/>
        <w:t>d) Осциллирующее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