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из произведений является сказкой?</w:t>
        <w:br/>
        <w:t xml:space="preserve">a) "Война и мир" </w:t>
        <w:br/>
        <w:t xml:space="preserve">b) "Красная шапочка" </w:t>
        <w:br/>
        <w:t xml:space="preserve">c) "Преступление и наказание" </w:t>
        <w:br/>
        <w:t>d) "Горе от ума"</w:t>
        <w:br/>
        <w:br/>
        <w:t>2. Какой жанр литературы представлен в произведении "Русалочка"?</w:t>
        <w:br/>
        <w:t xml:space="preserve">a) роман </w:t>
        <w:br/>
        <w:t xml:space="preserve">b) драма </w:t>
        <w:br/>
        <w:t xml:space="preserve">c) сказка </w:t>
        <w:br/>
        <w:t>d) эпос</w:t>
        <w:br/>
        <w:br/>
        <w:t>3. Какой из перечисленных авторов является классиком русской литературы?</w:t>
        <w:br/>
        <w:t xml:space="preserve">a) Александр Пушкин </w:t>
        <w:br/>
        <w:t xml:space="preserve">b) Джон Рональд Руэл Толкин </w:t>
        <w:br/>
        <w:t xml:space="preserve">c) Джордж Оруэлл </w:t>
        <w:br/>
        <w:t>d) Джеймс Джойс</w:t>
        <w:br/>
        <w:br/>
        <w:t>4. Какой из жанров литературы представлен в произведении "Война и мир"?</w:t>
        <w:br/>
        <w:t xml:space="preserve">a) роман </w:t>
        <w:br/>
        <w:t xml:space="preserve">b) драма </w:t>
        <w:br/>
        <w:t xml:space="preserve">c) сказка </w:t>
        <w:br/>
        <w:t>d) эпос</w:t>
        <w:br/>
        <w:br/>
        <w:t>5. Какой из перечисленных авторов является автором произведения "Алиса в стране чудес"?</w:t>
        <w:br/>
        <w:t xml:space="preserve">a) Льюис Кэрролл </w:t>
        <w:br/>
        <w:t xml:space="preserve">b) Антуан де Сент-Экзюпери </w:t>
        <w:br/>
        <w:t xml:space="preserve">c) Чарльз Диккенс </w:t>
        <w:br/>
        <w:t>d) Федор Достоевский</w:t>
        <w:br/>
        <w:br/>
        <w:t>6. Какой из жанров литературы представлен в произведении "Гарри Поттер и философский камень"?</w:t>
        <w:br/>
        <w:t xml:space="preserve">a) роман </w:t>
        <w:br/>
        <w:t xml:space="preserve">b) драма </w:t>
        <w:br/>
        <w:t xml:space="preserve">c) фэнтези </w:t>
        <w:br/>
        <w:t>d) эпос</w:t>
        <w:br/>
        <w:br/>
        <w:t>7. Какой из перечисленных авторов является автором произведения "Маленький принц"?</w:t>
        <w:br/>
        <w:t xml:space="preserve">a) Льюис Кэрролл </w:t>
        <w:br/>
        <w:t xml:space="preserve">b) Антуан де Сент-Экзюпери </w:t>
        <w:br/>
        <w:t xml:space="preserve">c) Чарльз Диккенс </w:t>
        <w:br/>
        <w:t>d) Федор Достоевский</w:t>
        <w:br/>
        <w:br/>
        <w:t>8. Какой из жанров литературы представлен в произведении "Сказка о царе Салтане"?</w:t>
        <w:br/>
        <w:t xml:space="preserve">a) роман </w:t>
        <w:br/>
        <w:t xml:space="preserve">b) драма </w:t>
        <w:br/>
        <w:t xml:space="preserve">c) сказка </w:t>
        <w:br/>
        <w:t>d) эпос</w:t>
        <w:br/>
        <w:br/>
        <w:t>9. Какой из перечисленных авторов является автором произведения "Остров сокровищ"?</w:t>
        <w:br/>
        <w:t xml:space="preserve">a) Льюис Кэрролл </w:t>
        <w:br/>
        <w:t xml:space="preserve">b) Роберт Льюис Стивенсон </w:t>
        <w:br/>
        <w:t xml:space="preserve">c) Чарльз Диккенс </w:t>
        <w:br/>
        <w:t>d) Федор Достоевский</w:t>
        <w:br/>
        <w:br/>
        <w:t>10. Какой из жанров литературы представлен в произведении "Ромео и Джульетта"?</w:t>
        <w:br/>
        <w:t xml:space="preserve">a) роман </w:t>
        <w:br/>
        <w:t xml:space="preserve">b) драма </w:t>
        <w:br/>
        <w:t xml:space="preserve">c) сказка </w:t>
        <w:br/>
        <w:t>d) эпос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