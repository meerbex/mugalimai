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Какой континент является самым большим по площади?</w:t>
        <w:br/>
        <w:t>a) Африка</w:t>
        <w:br/>
        <w:t>b) Австралия</w:t>
        <w:br/>
        <w:t>c) Азия</w:t>
        <w:br/>
        <w:t>d) Европа</w:t>
        <w:br/>
        <w:br/>
        <w:t>2. Какое море находится между Африкой и Европой?</w:t>
        <w:br/>
        <w:t>a) Адриатическое</w:t>
        <w:br/>
        <w:t>b) Карибское</w:t>
        <w:br/>
        <w:t>c) Средиземное</w:t>
        <w:br/>
        <w:t>d) Тихое</w:t>
        <w:br/>
        <w:br/>
        <w:t>3. Какое государство является самым большим по площади?</w:t>
        <w:br/>
        <w:t>a) Россия</w:t>
        <w:br/>
        <w:t>b) США</w:t>
        <w:br/>
        <w:t>c) Канада</w:t>
        <w:br/>
        <w:t>d) Китай</w:t>
        <w:br/>
        <w:br/>
        <w:t>4. Какое горное хребто проходит по всей Европе?</w:t>
        <w:br/>
        <w:t>a) Альпы</w:t>
        <w:br/>
        <w:t>b) Анды</w:t>
        <w:br/>
        <w:t>c) Кавказ</w:t>
        <w:br/>
        <w:t>d) Урал</w:t>
        <w:br/>
        <w:br/>
        <w:t>5. Какое море находится между Азией и Африкой?</w:t>
        <w:br/>
        <w:t>a) Адриатическое</w:t>
        <w:br/>
        <w:t>b) Карибское</w:t>
        <w:br/>
        <w:t>c) Средиземное</w:t>
        <w:br/>
        <w:t>d) Тихое</w:t>
        <w:br/>
        <w:br/>
        <w:t>6. Какое государство является самым маленьким по площади?</w:t>
        <w:br/>
        <w:t>a) Ватикан</w:t>
        <w:br/>
        <w:t>b) Норвегия</w:t>
        <w:br/>
        <w:t>c) Саудовская Аравия</w:t>
        <w:br/>
        <w:t>d) Турция</w:t>
        <w:br/>
        <w:br/>
        <w:t>7. Какое море находится между Азией и Австралией?</w:t>
        <w:br/>
        <w:t>a) Аравийское</w:t>
        <w:br/>
        <w:t>b) Индийское</w:t>
        <w:br/>
        <w:t>c) Тихое</w:t>
        <w:br/>
        <w:t>d) Японское</w:t>
        <w:br/>
        <w:br/>
        <w:t>8. Какое горное хребто проходит по всей Азии?</w:t>
        <w:br/>
        <w:t>a) Альпы</w:t>
        <w:br/>
        <w:t>b) Анды</w:t>
        <w:br/>
        <w:t>c) Кавказ</w:t>
        <w:br/>
        <w:t>d) Урал</w:t>
        <w:br/>
        <w:br/>
        <w:t>9. Какое море находится между Австралией и Антарктикой?</w:t>
        <w:br/>
        <w:t>a) Аравийское</w:t>
        <w:br/>
        <w:t>b) Индийское</w:t>
        <w:br/>
        <w:t>c) Тихое</w:t>
        <w:br/>
        <w:t>d) Японское</w:t>
        <w:br/>
        <w:br/>
        <w:t>10. Какое государство является самым маленьким по населению?</w:t>
        <w:br/>
        <w:t>a) Ватикан</w:t>
        <w:br/>
        <w:t>b) Норвегия</w:t>
        <w:br/>
        <w:t>c) Саудовская Аравия</w:t>
        <w:br/>
        <w:t>d) Турция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