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1. Какое вещество образуется при смешении кислоты и основания?</w:t>
        <w:br/>
        <w:t>a) Соль</w:t>
        <w:br/>
        <w:t>b) Вода</w:t>
        <w:br/>
        <w:t>c) Аммиак</w:t>
        <w:br/>
        <w:t>d) Углекислый газ</w:t>
        <w:br/>
        <w:br/>
        <w:t>2. Какое вещество образуется при смешении аммиака и воды?</w:t>
        <w:br/>
        <w:t>a) Соль</w:t>
        <w:br/>
        <w:t>b) Кислота</w:t>
        <w:br/>
        <w:t>c) Основание</w:t>
        <w:br/>
        <w:t>d) Углекислый газ</w:t>
        <w:br/>
        <w:br/>
        <w:t>3. Какое вещество образуется при смешении кислоты и аммиака?</w:t>
        <w:br/>
        <w:t>a) Соль</w:t>
        <w:br/>
        <w:t>b) Вода</w:t>
        <w:br/>
        <w:t>c) Основание</w:t>
        <w:br/>
        <w:t>d) Углекислый газ</w:t>
        <w:br/>
        <w:br/>
        <w:t>4. Какое вещество образуется при смешении основания и воды?</w:t>
        <w:br/>
        <w:t>a) Соль</w:t>
        <w:br/>
        <w:t>b) Кислота</w:t>
        <w:br/>
        <w:t>c) Аммиак</w:t>
        <w:br/>
        <w:t>d) Углекислый газ</w:t>
        <w:br/>
        <w:br/>
        <w:t>5. Какое вещество образуется при смешении кислоты и углекислого газа?</w:t>
        <w:br/>
        <w:t>a) Соль</w:t>
        <w:br/>
        <w:t>b) Вода</w:t>
        <w:br/>
        <w:t>c) Аммиак</w:t>
        <w:br/>
        <w:t>d) Основание</w:t>
        <w:br/>
        <w:br/>
        <w:t>6. Какое вещество образуется при смешении аммиака и углекислого газа?</w:t>
        <w:br/>
        <w:t>a) Соль</w:t>
        <w:br/>
        <w:t>b) Кислота</w:t>
        <w:br/>
        <w:t>c) Основание</w:t>
        <w:br/>
        <w:t>d) Вода</w:t>
        <w:br/>
        <w:br/>
        <w:t>7. Какое вещество образуется при смешении основания и углекислого газа?</w:t>
        <w:br/>
        <w:t>a) Соль</w:t>
        <w:br/>
        <w:t>b) Кислота</w:t>
        <w:br/>
        <w:t>c) Аммиак</w:t>
        <w:br/>
        <w:t>d) Вода</w:t>
        <w:br/>
        <w:br/>
        <w:t>8. Какое вещество образуется при смешении кислоты и оксида?</w:t>
        <w:br/>
        <w:t>a) Соль</w:t>
        <w:br/>
        <w:t>b) Вода</w:t>
        <w:br/>
        <w:t>c) Аммиак</w:t>
        <w:br/>
        <w:t>d) Углекислый газ</w:t>
        <w:br/>
        <w:br/>
        <w:t>9. Какое вещество образуется при смешении аммиака и оксида?</w:t>
        <w:br/>
        <w:t>a) Соль</w:t>
        <w:br/>
        <w:t>b) Кислота</w:t>
        <w:br/>
        <w:t>c) Основание</w:t>
        <w:br/>
        <w:t>d) Углекислый газ</w:t>
        <w:br/>
        <w:br/>
        <w:t>10. Какое вещество образуется при смешении основания и оксида?</w:t>
        <w:br/>
        <w:t>a) Соль</w:t>
        <w:br/>
        <w:t>b) Кислота</w:t>
        <w:br/>
        <w:t>c) Аммиак</w:t>
        <w:br/>
        <w:t>d) Углекислый газ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