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из чисел больше: a) 5 b) 10 c) 15 d) 20</w:t>
        <w:br/>
        <w:t>2. Сколько будет 2 + 2? a) 4 b) 5 c) 6 d) 7</w:t>
        <w:br/>
        <w:t>3. Какое из чисел меньше: a) 5 b) 10 c) 15 d) 20</w:t>
        <w:br/>
        <w:t>4. Сколько будет 3 + 3? a) 5 b) 6 c) 7 d) 8</w:t>
        <w:br/>
        <w:t>5. Какое из чисел больше: a) 5 b) 10 c) 15 d) 20</w:t>
        <w:br/>
        <w:t>6. Сколько будет 4 + 4? a) 6 b) 7 c) 8 d) 9</w:t>
        <w:br/>
        <w:t>7. Какое из чисел меньше: a) 5 b) 10 c) 15 d) 20</w:t>
        <w:br/>
        <w:t>8. Сколько будет 5 + 5? a) 9 b) 10 c) 11 d) 12</w:t>
        <w:br/>
        <w:t>9. Какое из чисел больше: a) 5 b) 10 c) 15 d) 20</w:t>
        <w:br/>
        <w:t>10. Сколько будет 6 + 6? a) 11 b) 12 c) 13 d)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