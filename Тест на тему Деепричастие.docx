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  <w:t>1. Какое из перечисленных слов является существительным?</w:t>
        <w:br/>
        <w:t>a) бежать</w:t>
        <w:br/>
        <w:t>b) красивый</w:t>
        <w:br/>
        <w:t>c) дерево</w:t>
        <w:br/>
        <w:t>d) быстро</w:t>
        <w:br/>
        <w:br/>
        <w:t>2. Какой из вариантов написания слова является правильным?</w:t>
        <w:br/>
        <w:t>a) карандаш</w:t>
        <w:br/>
        <w:t>b) карандашь</w:t>
        <w:br/>
        <w:t>c) карандашс</w:t>
        <w:br/>
        <w:t>d) карандашсь</w:t>
        <w:br/>
        <w:br/>
        <w:t>3. Какой из вариантов употребления глагола является правильным?</w:t>
        <w:br/>
        <w:t>a) Я пишу письмо.</w:t>
        <w:br/>
        <w:t>b) Я писать письмо.</w:t>
        <w:br/>
        <w:t>c) Я писал письмо.</w:t>
        <w:br/>
        <w:t>d) Я писаю письмо.</w:t>
        <w:br/>
        <w:br/>
        <w:t>4. Какое из перечисленных слов является прилагательным?</w:t>
        <w:br/>
        <w:t>a) плавать</w:t>
        <w:br/>
        <w:t>b) красный</w:t>
        <w:br/>
        <w:t>c) дом</w:t>
        <w:br/>
        <w:t>d) сильно</w:t>
        <w:br/>
        <w:br/>
        <w:t>5. Какой из вариантов написания слова является правильным?</w:t>
        <w:br/>
        <w:t>a) книга</w:t>
        <w:br/>
        <w:t>b) книгаа</w:t>
        <w:br/>
        <w:t>c) книгах</w:t>
        <w:br/>
        <w:t>d) книгахх</w:t>
        <w:br/>
        <w:br/>
        <w:t>6. Какой из вариантов употребления предлога является правильным?</w:t>
        <w:br/>
        <w:t>a) Я иду на улице.</w:t>
        <w:br/>
        <w:t>b) Я иду в улице.</w:t>
        <w:br/>
        <w:t>c) Я иду по улице.</w:t>
        <w:br/>
        <w:t>d) Я иду за улицу.</w:t>
        <w:br/>
        <w:br/>
        <w:t>7. Какое из перечисленных слов является местоимением?</w:t>
        <w:br/>
        <w:t>a) красивый</w:t>
        <w:br/>
        <w:t>b) она</w:t>
        <w:br/>
        <w:t>c) дом</w:t>
        <w:br/>
        <w:t>d) сильно</w:t>
        <w:br/>
        <w:br/>
        <w:t>8. Какой из вариантов написания слова является правильным?</w:t>
        <w:br/>
        <w:t>a) собака</w:t>
        <w:br/>
        <w:t>b) собакка</w:t>
        <w:br/>
        <w:t>c) собаки</w:t>
        <w:br/>
        <w:t>d) собакиь</w:t>
        <w:br/>
        <w:br/>
        <w:t>9. Какой из вариантов употребления глагола является правильным?</w:t>
        <w:br/>
        <w:t>a) Я читаю книгу.</w:t>
        <w:br/>
        <w:t>b) Я читать книгу.</w:t>
        <w:br/>
        <w:t>c) Я читал книгу.</w:t>
        <w:br/>
        <w:t>d) Я читаю книги.</w:t>
        <w:br/>
        <w:br/>
        <w:t>10. Какое из перечисленных слов является наречием?</w:t>
        <w:br/>
        <w:t>a) красивый</w:t>
        <w:br/>
        <w:t>b) быстро</w:t>
        <w:br/>
        <w:t>c) дом</w:t>
        <w:br/>
        <w:t>d) сильно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