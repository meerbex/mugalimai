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1. Какое число является результатом сложения 5 и 3? </w:t>
        <w:br/>
        <w:t xml:space="preserve">a) 7 </w:t>
        <w:br/>
        <w:t xml:space="preserve">b) 8 </w:t>
        <w:br/>
        <w:t xml:space="preserve">c) 9 </w:t>
        <w:br/>
        <w:t xml:space="preserve">d) 10 </w:t>
        <w:br/>
        <w:br/>
        <w:t xml:space="preserve">2. Какое число является результатом вычитания 7 из 12? </w:t>
        <w:br/>
        <w:t xml:space="preserve">a) 3 </w:t>
        <w:br/>
        <w:t xml:space="preserve">b) 5 </w:t>
        <w:br/>
        <w:t xml:space="preserve">c) 7 </w:t>
        <w:br/>
        <w:t xml:space="preserve">d) 9 </w:t>
        <w:br/>
        <w:br/>
        <w:t xml:space="preserve">3. Какое число является результатом умножения 4 на 2? </w:t>
        <w:br/>
        <w:t xml:space="preserve">a) 6 </w:t>
        <w:br/>
        <w:t xml:space="preserve">b) 8 </w:t>
        <w:br/>
        <w:t xml:space="preserve">c) 10 </w:t>
        <w:br/>
        <w:t xml:space="preserve">d) 12 </w:t>
        <w:br/>
        <w:br/>
        <w:t xml:space="preserve">4. Какое число является результатом деления 18 на 3? </w:t>
        <w:br/>
        <w:t xml:space="preserve">a) 4 </w:t>
        <w:br/>
        <w:t xml:space="preserve">b) 6 </w:t>
        <w:br/>
        <w:t xml:space="preserve">c) 9 </w:t>
        <w:br/>
        <w:t xml:space="preserve">d) 12 </w:t>
        <w:br/>
        <w:br/>
        <w:t xml:space="preserve">5. Какое число является результатом сложения 2 и 6? </w:t>
        <w:br/>
        <w:t xml:space="preserve">a) 6 </w:t>
        <w:br/>
        <w:t xml:space="preserve">b) 8 </w:t>
        <w:br/>
        <w:t xml:space="preserve">c) 10 </w:t>
        <w:br/>
        <w:t xml:space="preserve">d) 12 </w:t>
        <w:br/>
        <w:br/>
        <w:t xml:space="preserve">6. Какое число является результатом вычитания 9 из 15? </w:t>
        <w:br/>
        <w:t xml:space="preserve">a) 4 </w:t>
        <w:br/>
        <w:t xml:space="preserve">b) 6 </w:t>
        <w:br/>
        <w:t xml:space="preserve">c) 8 </w:t>
        <w:br/>
        <w:t xml:space="preserve">d) 10 </w:t>
        <w:br/>
        <w:br/>
        <w:t xml:space="preserve">7. Какое число является результатом умножения 3 на 4? </w:t>
        <w:br/>
        <w:t xml:space="preserve">a) 6 </w:t>
        <w:br/>
        <w:t xml:space="preserve">b) 8 </w:t>
        <w:br/>
        <w:t xml:space="preserve">c) 10 </w:t>
        <w:br/>
        <w:t xml:space="preserve">d) 12 </w:t>
        <w:br/>
        <w:br/>
        <w:t xml:space="preserve">8. Какое число является результатом деления 24 на 6? </w:t>
        <w:br/>
        <w:t xml:space="preserve">a) 3 </w:t>
        <w:br/>
        <w:t xml:space="preserve">b) 4 </w:t>
        <w:br/>
        <w:t xml:space="preserve">c) 6 </w:t>
        <w:br/>
        <w:t xml:space="preserve">d) 8 </w:t>
        <w:br/>
        <w:br/>
        <w:t xml:space="preserve">9. Какое число является результатом сложения 7 и 9? </w:t>
        <w:br/>
        <w:t xml:space="preserve">a) 14 </w:t>
        <w:br/>
        <w:t xml:space="preserve">b) 16 </w:t>
        <w:br/>
        <w:t xml:space="preserve">c) 18 </w:t>
        <w:br/>
        <w:t xml:space="preserve">d) 20 </w:t>
        <w:br/>
        <w:br/>
        <w:t xml:space="preserve">10. Какое число является результатом вычитания 5 из 10? </w:t>
        <w:br/>
        <w:t xml:space="preserve">a) 3 </w:t>
        <w:br/>
        <w:t xml:space="preserve">b) 5 </w:t>
        <w:br/>
        <w:t xml:space="preserve">c) 7 </w:t>
        <w:br/>
        <w:t>d)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