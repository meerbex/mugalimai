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1. Какое слово является существительным?</w:t>
        <w:br/>
        <w:t>a) бежать</w:t>
        <w:br/>
        <w:t>b) красивый</w:t>
        <w:br/>
        <w:t>c) дерево</w:t>
        <w:br/>
        <w:t>d) быстро</w:t>
        <w:br/>
        <w:br/>
        <w:t>2. Какое слово является глаголом?</w:t>
        <w:br/>
        <w:t>a) книга</w:t>
        <w:br/>
        <w:t>b) писать</w:t>
        <w:br/>
        <w:t>c) стол</w:t>
        <w:br/>
        <w:t>d) дом</w:t>
        <w:br/>
        <w:br/>
        <w:t>3. Какое слово является прилагательным?</w:t>
        <w:br/>
        <w:t>a) петь</w:t>
        <w:br/>
        <w:t>b) синий</w:t>
        <w:br/>
        <w:t>c) мама</w:t>
        <w:br/>
        <w:t>d) дом</w:t>
        <w:br/>
        <w:br/>
        <w:t>4. Какое слово является наречием?</w:t>
        <w:br/>
        <w:t>a) дом</w:t>
        <w:br/>
        <w:t>b) быстро</w:t>
        <w:br/>
        <w:t>c) красивый</w:t>
        <w:br/>
        <w:t>d) писать</w:t>
        <w:br/>
        <w:br/>
        <w:t>5. Какое слово является местоимением?</w:t>
        <w:br/>
        <w:t>a) книга</w:t>
        <w:br/>
        <w:t>b) она</w:t>
        <w:br/>
        <w:t>c) стол</w:t>
        <w:br/>
        <w:t>d) дом</w:t>
        <w:br/>
        <w:br/>
        <w:t>6. Какое слово является союзом?</w:t>
        <w:br/>
        <w:t>a) и</w:t>
        <w:br/>
        <w:t>b) красивый</w:t>
        <w:br/>
        <w:t>c) мама</w:t>
        <w:br/>
        <w:t>d) дом</w:t>
        <w:br/>
        <w:br/>
        <w:t>7. Какое слово является предлогом?</w:t>
        <w:br/>
        <w:t>a) книга</w:t>
        <w:br/>
        <w:t>b) на</w:t>
        <w:br/>
        <w:t>c) стол</w:t>
        <w:br/>
        <w:t>d) дом</w:t>
        <w:br/>
        <w:br/>
        <w:t>8. Какое слово является частью речи?</w:t>
        <w:br/>
        <w:t>a) книга</w:t>
        <w:br/>
        <w:t>b) красивый</w:t>
        <w:br/>
        <w:t>c) мама</w:t>
        <w:br/>
        <w:t>d) дом</w:t>
        <w:br/>
        <w:br/>
        <w:t>9. Какое слово является главным в предложении?</w:t>
        <w:br/>
        <w:t>a) собака</w:t>
        <w:br/>
        <w:t>b) бежит</w:t>
        <w:br/>
        <w:t>c) дом</w:t>
        <w:br/>
        <w:t>d) красивый</w:t>
        <w:br/>
        <w:br/>
        <w:t>10. Какое слово является определением?</w:t>
        <w:br/>
        <w:t>a) книга</w:t>
        <w:br/>
        <w:t>b) красивый</w:t>
        <w:br/>
        <w:t>c) мама</w:t>
        <w:br/>
        <w:t>d) дом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