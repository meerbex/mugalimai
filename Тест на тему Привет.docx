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t>1. Какое число следует после 5 в порядке натуральных чисел?</w:t>
        <w:br/>
        <w:t>a) 6</w:t>
        <w:br/>
        <w:t>b) 7</w:t>
        <w:br/>
        <w:t>c) 8</w:t>
        <w:br/>
        <w:t>d) 9</w:t>
        <w:br/>
        <w:br/>
        <w:t>2. Какое из чисел является четным?</w:t>
        <w:br/>
        <w:t>a) 3</w:t>
        <w:br/>
        <w:t>b) 5</w:t>
        <w:br/>
        <w:t>c) 8</w:t>
        <w:br/>
        <w:t>d) 11</w:t>
        <w:br/>
        <w:br/>
        <w:t>3. Сколько пальцев на одной руке?</w:t>
        <w:br/>
        <w:t>a) 3</w:t>
        <w:br/>
        <w:t>b) 4</w:t>
        <w:br/>
        <w:t>c) 5</w:t>
        <w:br/>
        <w:t>d) 6</w:t>
        <w:br/>
        <w:br/>
        <w:t>4. Какое из чисел больше: 7 или 9?</w:t>
        <w:br/>
        <w:t>a) 7</w:t>
        <w:br/>
        <w:t>b) 9</w:t>
        <w:br/>
        <w:t>c) они равны</w:t>
        <w:br/>
        <w:t>d) невозможно сравнить</w:t>
        <w:br/>
        <w:br/>
        <w:t>5. Сколько углов у квадрата?</w:t>
        <w:br/>
        <w:t>a) 2</w:t>
        <w:br/>
        <w:t>b) 3</w:t>
        <w:br/>
        <w:t>c) 4</w:t>
        <w:br/>
        <w:t>d) 5</w:t>
        <w:br/>
        <w:br/>
        <w:t>6. Как называется фигура, у которой все стороны равны?</w:t>
        <w:br/>
        <w:t>a) круг</w:t>
        <w:br/>
        <w:t>b) треугольник</w:t>
        <w:br/>
        <w:t>c) квадрат</w:t>
        <w:br/>
        <w:t>d) прямоугольник</w:t>
        <w:br/>
        <w:br/>
        <w:t>7. Сколько дней в феврале в високосном году?</w:t>
        <w:br/>
        <w:t>a) 28</w:t>
        <w:br/>
        <w:t>b) 29</w:t>
        <w:br/>
        <w:t>c) 30</w:t>
        <w:br/>
        <w:t>d) 31</w:t>
        <w:br/>
        <w:br/>
        <w:t>8. Как называется операция, обратная сложению?</w:t>
        <w:br/>
        <w:t>a) вычитание</w:t>
        <w:br/>
        <w:t>b) умножение</w:t>
        <w:br/>
        <w:t>c) деление</w:t>
        <w:br/>
        <w:t>d) возведение в степень</w:t>
        <w:br/>
        <w:br/>
        <w:t>9. Сколько месяцев в году?</w:t>
        <w:br/>
        <w:t>a) 10</w:t>
        <w:br/>
        <w:t>b) 11</w:t>
        <w:br/>
        <w:t>c) 12</w:t>
        <w:br/>
        <w:t>d) 13</w:t>
        <w:br/>
        <w:br/>
        <w:t>10. Какое из чисел является нечетным?</w:t>
        <w:br/>
        <w:t>a) 4</w:t>
        <w:br/>
        <w:t>b) 6</w:t>
        <w:br/>
        <w:t>c) 9</w:t>
        <w:br/>
        <w:t>d) 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